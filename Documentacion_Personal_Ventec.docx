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F4FC" w14:textId="77777777" w:rsidR="009D4E92" w:rsidRDefault="00B80E6E">
      <w:pPr>
        <w:pStyle w:val="Ttulo"/>
      </w:pPr>
      <w:r>
        <w:t>DOCUMENTACIÓN DEL SISTEMA VENTEC</w:t>
      </w:r>
    </w:p>
    <w:p w14:paraId="637A2A75" w14:textId="77777777" w:rsidR="009D4E92" w:rsidRDefault="00B80E6E">
      <w:pPr>
        <w:pStyle w:val="Ttulo1"/>
      </w:pPr>
      <w:r>
        <w:t>Índice</w:t>
      </w:r>
    </w:p>
    <w:p w14:paraId="60BBAC35" w14:textId="77777777" w:rsidR="009D4E92" w:rsidRDefault="00B80E6E">
      <w:pPr>
        <w:pStyle w:val="Listaconnmeros"/>
      </w:pPr>
      <w:r>
        <w:t>1. Descripción general del sistema</w:t>
      </w:r>
    </w:p>
    <w:p w14:paraId="1ACA6810" w14:textId="77777777" w:rsidR="009D4E92" w:rsidRDefault="00B80E6E">
      <w:pPr>
        <w:pStyle w:val="Listaconnmeros"/>
      </w:pPr>
      <w:r>
        <w:t>2. Módulos del sistema</w:t>
      </w:r>
    </w:p>
    <w:p w14:paraId="6206FC7C" w14:textId="77777777" w:rsidR="009D4E92" w:rsidRDefault="00B80E6E">
      <w:pPr>
        <w:pStyle w:val="Listaconnmeros"/>
      </w:pPr>
      <w:r>
        <w:t xml:space="preserve">   2.1 Módulo de Almacén (Productos)</w:t>
      </w:r>
    </w:p>
    <w:p w14:paraId="4111169C" w14:textId="77777777" w:rsidR="009D4E92" w:rsidRDefault="00B80E6E">
      <w:pPr>
        <w:pStyle w:val="Listaconnmeros"/>
      </w:pPr>
      <w:r>
        <w:t xml:space="preserve">   2.2 Módulo de Categorías</w:t>
      </w:r>
    </w:p>
    <w:p w14:paraId="479D3849" w14:textId="77777777" w:rsidR="009D4E92" w:rsidRDefault="00B80E6E">
      <w:pPr>
        <w:pStyle w:val="Listaconnmeros"/>
      </w:pPr>
      <w:r>
        <w:t xml:space="preserve">   2.3 Módulo de Usuarios</w:t>
      </w:r>
    </w:p>
    <w:p w14:paraId="75852BA6" w14:textId="77777777" w:rsidR="009D4E92" w:rsidRDefault="00B80E6E">
      <w:pPr>
        <w:pStyle w:val="Listaconnmeros"/>
      </w:pPr>
      <w:r>
        <w:t xml:space="preserve">   2.4 Módulo de Roles</w:t>
      </w:r>
    </w:p>
    <w:p w14:paraId="10E8650F" w14:textId="77777777" w:rsidR="009D4E92" w:rsidRDefault="00B80E6E">
      <w:pPr>
        <w:pStyle w:val="Listaconnmeros"/>
      </w:pPr>
      <w:r>
        <w:t xml:space="preserve">   2.5 Módulo de Ventas</w:t>
      </w:r>
    </w:p>
    <w:p w14:paraId="3E79BDB3" w14:textId="77777777" w:rsidR="009D4E92" w:rsidRDefault="00B80E6E">
      <w:pPr>
        <w:pStyle w:val="Listaconnmeros"/>
      </w:pPr>
      <w:r>
        <w:t>3. Integración del sistema</w:t>
      </w:r>
    </w:p>
    <w:p w14:paraId="5F6F6048" w14:textId="77777777" w:rsidR="009D4E92" w:rsidRDefault="00B80E6E">
      <w:pPr>
        <w:pStyle w:val="Listaconnmeros"/>
      </w:pPr>
      <w:r>
        <w:t>4. Flujo de trabajo general</w:t>
      </w:r>
    </w:p>
    <w:p w14:paraId="4ECD8558" w14:textId="77777777" w:rsidR="009D4E92" w:rsidRDefault="00B80E6E">
      <w:pPr>
        <w:pStyle w:val="Listaconnmeros"/>
      </w:pPr>
      <w:r>
        <w:t>5. Recomendaciones y buenas prácticas</w:t>
      </w:r>
    </w:p>
    <w:p w14:paraId="3D815CFB" w14:textId="77777777" w:rsidR="009D4E92" w:rsidRDefault="00B80E6E">
      <w:pPr>
        <w:pStyle w:val="Ttulo1"/>
      </w:pPr>
      <w:r>
        <w:t>1. Descripción general del sistema</w:t>
      </w:r>
    </w:p>
    <w:p w14:paraId="26D8E51F" w14:textId="77777777" w:rsidR="009D4E92" w:rsidRDefault="00B80E6E">
      <w:r>
        <w:t>Ventec es un sistema de gestión comercial desarrollado en PHP puro y MySQL, con interfaz en HTML, CSS (B</w:t>
      </w:r>
      <w:r>
        <w:t>ootstrap) y funcionalidades de DataTables para manejo de tablas interactivas.</w:t>
      </w:r>
      <w:r>
        <w:br/>
        <w:t>Objetivo del sistema:</w:t>
      </w:r>
      <w:r>
        <w:br/>
        <w:t>- Gestionar productos y categorías (Almacén).</w:t>
      </w:r>
      <w:r>
        <w:br/>
        <w:t>- Gestionar usuarios y roles.</w:t>
      </w:r>
      <w:r>
        <w:br/>
        <w:t>- Registrar y administrar ventas.</w:t>
      </w:r>
      <w:r>
        <w:br/>
        <w:t xml:space="preserve">- Consultar reportes e historial de productos </w:t>
      </w:r>
      <w:r>
        <w:t>y ventas.</w:t>
      </w:r>
    </w:p>
    <w:p w14:paraId="69DAAB3A" w14:textId="77777777" w:rsidR="009D4E92" w:rsidRDefault="00B80E6E">
      <w:pPr>
        <w:pStyle w:val="Ttulo1"/>
      </w:pPr>
      <w:r>
        <w:t>2. Módulos del sistema</w:t>
      </w:r>
    </w:p>
    <w:p w14:paraId="04E7CF87" w14:textId="77777777" w:rsidR="009D4E92" w:rsidRDefault="00B80E6E">
      <w:pPr>
        <w:pStyle w:val="Ttulo2"/>
      </w:pPr>
      <w:r>
        <w:t>2.1 Módulo de Almacén (Productos)</w:t>
      </w:r>
    </w:p>
    <w:p w14:paraId="4C112065" w14:textId="77777777" w:rsidR="009D4E92" w:rsidRDefault="00B80E6E">
      <w:r>
        <w:t>Funcionalidades: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D4E92" w14:paraId="5FD91828" w14:textId="77777777">
        <w:tc>
          <w:tcPr>
            <w:tcW w:w="4320" w:type="dxa"/>
          </w:tcPr>
          <w:p w14:paraId="48149EEE" w14:textId="77777777" w:rsidR="009D4E92" w:rsidRDefault="00B80E6E">
            <w:r>
              <w:t>Funcionalidad</w:t>
            </w:r>
          </w:p>
        </w:tc>
        <w:tc>
          <w:tcPr>
            <w:tcW w:w="4320" w:type="dxa"/>
          </w:tcPr>
          <w:p w14:paraId="5A21DAF0" w14:textId="77777777" w:rsidR="009D4E92" w:rsidRDefault="00B80E6E">
            <w:r>
              <w:t>Descripción</w:t>
            </w:r>
          </w:p>
        </w:tc>
      </w:tr>
      <w:tr w:rsidR="009D4E92" w14:paraId="349D1BEB" w14:textId="77777777">
        <w:tc>
          <w:tcPr>
            <w:tcW w:w="4320" w:type="dxa"/>
          </w:tcPr>
          <w:p w14:paraId="268090BF" w14:textId="77777777" w:rsidR="009D4E92" w:rsidRDefault="00B80E6E">
            <w:r>
              <w:t>Registrar producto</w:t>
            </w:r>
          </w:p>
        </w:tc>
        <w:tc>
          <w:tcPr>
            <w:tcW w:w="4320" w:type="dxa"/>
          </w:tcPr>
          <w:p w14:paraId="2D3DBD8A" w14:textId="77777777" w:rsidR="009D4E92" w:rsidRDefault="00B80E6E">
            <w:r>
              <w:t>Permite agregar un nuevo producto al inventario.</w:t>
            </w:r>
          </w:p>
        </w:tc>
      </w:tr>
      <w:tr w:rsidR="009D4E92" w14:paraId="15F8AF7D" w14:textId="77777777">
        <w:tc>
          <w:tcPr>
            <w:tcW w:w="4320" w:type="dxa"/>
          </w:tcPr>
          <w:p w14:paraId="0A44D679" w14:textId="77777777" w:rsidR="009D4E92" w:rsidRDefault="00B80E6E">
            <w:r>
              <w:t>Actualizar producto</w:t>
            </w:r>
          </w:p>
        </w:tc>
        <w:tc>
          <w:tcPr>
            <w:tcW w:w="4320" w:type="dxa"/>
          </w:tcPr>
          <w:p w14:paraId="0DE49A1B" w14:textId="77777777" w:rsidR="009D4E92" w:rsidRDefault="00B80E6E">
            <w:r>
              <w:t xml:space="preserve">Modificar información de un producto </w:t>
            </w:r>
            <w:r>
              <w:t>existente.</w:t>
            </w:r>
          </w:p>
        </w:tc>
      </w:tr>
      <w:tr w:rsidR="009D4E92" w14:paraId="4A8D3529" w14:textId="77777777">
        <w:tc>
          <w:tcPr>
            <w:tcW w:w="4320" w:type="dxa"/>
          </w:tcPr>
          <w:p w14:paraId="0071124D" w14:textId="77777777" w:rsidR="009D4E92" w:rsidRDefault="00B80E6E">
            <w:r>
              <w:t>Consultar producto</w:t>
            </w:r>
          </w:p>
        </w:tc>
        <w:tc>
          <w:tcPr>
            <w:tcW w:w="4320" w:type="dxa"/>
          </w:tcPr>
          <w:p w14:paraId="0CD7B6D1" w14:textId="77777777" w:rsidR="009D4E92" w:rsidRDefault="00B80E6E">
            <w:r>
              <w:t>Visualizar detalles de un producto.</w:t>
            </w:r>
          </w:p>
        </w:tc>
      </w:tr>
      <w:tr w:rsidR="009D4E92" w14:paraId="3D5C92D2" w14:textId="77777777">
        <w:tc>
          <w:tcPr>
            <w:tcW w:w="4320" w:type="dxa"/>
          </w:tcPr>
          <w:p w14:paraId="263D44F1" w14:textId="77777777" w:rsidR="009D4E92" w:rsidRDefault="00B80E6E">
            <w:r>
              <w:t>Eliminar producto</w:t>
            </w:r>
          </w:p>
        </w:tc>
        <w:tc>
          <w:tcPr>
            <w:tcW w:w="4320" w:type="dxa"/>
          </w:tcPr>
          <w:p w14:paraId="178AA805" w14:textId="77777777" w:rsidR="009D4E92" w:rsidRDefault="00B80E6E">
            <w:r>
              <w:t>Eliminar un producto del inventario.</w:t>
            </w:r>
          </w:p>
        </w:tc>
      </w:tr>
      <w:tr w:rsidR="009D4E92" w14:paraId="77B99BBB" w14:textId="77777777">
        <w:tc>
          <w:tcPr>
            <w:tcW w:w="4320" w:type="dxa"/>
          </w:tcPr>
          <w:p w14:paraId="23795550" w14:textId="77777777" w:rsidR="009D4E92" w:rsidRDefault="00B80E6E">
            <w:r>
              <w:t>Listado de productos</w:t>
            </w:r>
          </w:p>
        </w:tc>
        <w:tc>
          <w:tcPr>
            <w:tcW w:w="4320" w:type="dxa"/>
          </w:tcPr>
          <w:p w14:paraId="00CA9B6F" w14:textId="77777777" w:rsidR="009D4E92" w:rsidRDefault="00B80E6E">
            <w:r>
              <w:t>Tabla con todos los productos, con búsqueda y exportación.</w:t>
            </w:r>
          </w:p>
        </w:tc>
      </w:tr>
    </w:tbl>
    <w:p w14:paraId="26984DCC" w14:textId="77777777" w:rsidR="009D4E92" w:rsidRDefault="00B80E6E">
      <w:r>
        <w:lastRenderedPageBreak/>
        <w:t>Campos de producto:</w:t>
      </w:r>
      <w:r>
        <w:br/>
        <w:t>- ID</w:t>
      </w:r>
      <w:r>
        <w:br/>
        <w:t>- Código</w:t>
      </w:r>
      <w:r>
        <w:br/>
        <w:t>- Categoría</w:t>
      </w:r>
      <w:r>
        <w:br/>
        <w:t>- Nom</w:t>
      </w:r>
      <w:r>
        <w:t>bre</w:t>
      </w:r>
      <w:r>
        <w:br/>
        <w:t>- Descripción</w:t>
      </w:r>
      <w:r>
        <w:br/>
        <w:t>- Stock, Stock mínimo, Stock máximo</w:t>
      </w:r>
      <w:r>
        <w:br/>
        <w:t>- Precio compra, Precio venta</w:t>
      </w:r>
      <w:r>
        <w:br/>
        <w:t>- Fecha de ingreso</w:t>
      </w:r>
      <w:r>
        <w:br/>
        <w:t>- Usuario que registró</w:t>
      </w:r>
      <w:r>
        <w:br/>
        <w:t>- Imagen</w:t>
      </w:r>
    </w:p>
    <w:p w14:paraId="3BED49AD" w14:textId="77777777" w:rsidR="009D4E92" w:rsidRDefault="00B80E6E">
      <w:pPr>
        <w:pStyle w:val="Ttulo2"/>
      </w:pPr>
      <w:r>
        <w:t>2.2 Módulo de Categorías</w:t>
      </w:r>
    </w:p>
    <w:p w14:paraId="19303F07" w14:textId="77777777" w:rsidR="009D4E92" w:rsidRDefault="00B80E6E">
      <w:r>
        <w:t>Funcionalidades: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D4E92" w14:paraId="03EF43C6" w14:textId="77777777">
        <w:tc>
          <w:tcPr>
            <w:tcW w:w="4320" w:type="dxa"/>
          </w:tcPr>
          <w:p w14:paraId="6AEEA677" w14:textId="77777777" w:rsidR="009D4E92" w:rsidRDefault="00B80E6E">
            <w:r>
              <w:t>Funcionalidad</w:t>
            </w:r>
          </w:p>
        </w:tc>
        <w:tc>
          <w:tcPr>
            <w:tcW w:w="4320" w:type="dxa"/>
          </w:tcPr>
          <w:p w14:paraId="6075028A" w14:textId="77777777" w:rsidR="009D4E92" w:rsidRDefault="00B80E6E">
            <w:r>
              <w:t>Descripción</w:t>
            </w:r>
          </w:p>
        </w:tc>
      </w:tr>
      <w:tr w:rsidR="009D4E92" w14:paraId="30C69255" w14:textId="77777777">
        <w:tc>
          <w:tcPr>
            <w:tcW w:w="4320" w:type="dxa"/>
          </w:tcPr>
          <w:p w14:paraId="0D07BC07" w14:textId="77777777" w:rsidR="009D4E92" w:rsidRDefault="00B80E6E">
            <w:r>
              <w:t>Registrar categoría</w:t>
            </w:r>
          </w:p>
        </w:tc>
        <w:tc>
          <w:tcPr>
            <w:tcW w:w="4320" w:type="dxa"/>
          </w:tcPr>
          <w:p w14:paraId="7CC51BC0" w14:textId="77777777" w:rsidR="009D4E92" w:rsidRDefault="00B80E6E">
            <w:r>
              <w:t>Agregar nueva categoría.</w:t>
            </w:r>
          </w:p>
        </w:tc>
      </w:tr>
      <w:tr w:rsidR="009D4E92" w14:paraId="3019CD45" w14:textId="77777777">
        <w:tc>
          <w:tcPr>
            <w:tcW w:w="4320" w:type="dxa"/>
          </w:tcPr>
          <w:p w14:paraId="4CE88AD7" w14:textId="77777777" w:rsidR="009D4E92" w:rsidRDefault="00B80E6E">
            <w:r>
              <w:t>Actual</w:t>
            </w:r>
            <w:r>
              <w:t>izar categoría</w:t>
            </w:r>
          </w:p>
        </w:tc>
        <w:tc>
          <w:tcPr>
            <w:tcW w:w="4320" w:type="dxa"/>
          </w:tcPr>
          <w:p w14:paraId="10232A48" w14:textId="77777777" w:rsidR="009D4E92" w:rsidRDefault="00B80E6E">
            <w:r>
              <w:t>Modificar información de una categoría.</w:t>
            </w:r>
          </w:p>
        </w:tc>
      </w:tr>
      <w:tr w:rsidR="009D4E92" w14:paraId="472B8EAB" w14:textId="77777777">
        <w:tc>
          <w:tcPr>
            <w:tcW w:w="4320" w:type="dxa"/>
          </w:tcPr>
          <w:p w14:paraId="68E4A3FC" w14:textId="77777777" w:rsidR="009D4E92" w:rsidRDefault="00B80E6E">
            <w:r>
              <w:t>Consultar categoría</w:t>
            </w:r>
          </w:p>
        </w:tc>
        <w:tc>
          <w:tcPr>
            <w:tcW w:w="4320" w:type="dxa"/>
          </w:tcPr>
          <w:p w14:paraId="2673E52C" w14:textId="77777777" w:rsidR="009D4E92" w:rsidRDefault="00B80E6E">
            <w:r>
              <w:t>Ver detalles de la categoría.</w:t>
            </w:r>
          </w:p>
        </w:tc>
      </w:tr>
      <w:tr w:rsidR="009D4E92" w14:paraId="71F4FB2D" w14:textId="77777777">
        <w:tc>
          <w:tcPr>
            <w:tcW w:w="4320" w:type="dxa"/>
          </w:tcPr>
          <w:p w14:paraId="6D0D0D1C" w14:textId="77777777" w:rsidR="009D4E92" w:rsidRDefault="00B80E6E">
            <w:r>
              <w:t>Eliminar categoría</w:t>
            </w:r>
          </w:p>
        </w:tc>
        <w:tc>
          <w:tcPr>
            <w:tcW w:w="4320" w:type="dxa"/>
          </w:tcPr>
          <w:p w14:paraId="28BCE6F5" w14:textId="77777777" w:rsidR="009D4E92" w:rsidRDefault="00B80E6E">
            <w:r>
              <w:t>Eliminar categoría existente.</w:t>
            </w:r>
          </w:p>
        </w:tc>
      </w:tr>
      <w:tr w:rsidR="009D4E92" w14:paraId="7A38350A" w14:textId="77777777">
        <w:tc>
          <w:tcPr>
            <w:tcW w:w="4320" w:type="dxa"/>
          </w:tcPr>
          <w:p w14:paraId="5E54D3B3" w14:textId="77777777" w:rsidR="009D4E92" w:rsidRDefault="00B80E6E">
            <w:r>
              <w:t>Listado de categorías</w:t>
            </w:r>
          </w:p>
        </w:tc>
        <w:tc>
          <w:tcPr>
            <w:tcW w:w="4320" w:type="dxa"/>
          </w:tcPr>
          <w:p w14:paraId="774A58A9" w14:textId="77777777" w:rsidR="009D4E92" w:rsidRDefault="00B80E6E">
            <w:r>
              <w:t>Tabla con todas las categorías registradas.</w:t>
            </w:r>
          </w:p>
        </w:tc>
      </w:tr>
    </w:tbl>
    <w:p w14:paraId="5957C554" w14:textId="77777777" w:rsidR="009D4E92" w:rsidRDefault="00B80E6E">
      <w:r>
        <w:t>Campos de categoría:</w:t>
      </w:r>
      <w:r>
        <w:br/>
        <w:t>- ID</w:t>
      </w:r>
      <w:r>
        <w:br/>
        <w:t xml:space="preserve">- </w:t>
      </w:r>
      <w:r>
        <w:t>Nombre</w:t>
      </w:r>
      <w:r>
        <w:br/>
        <w:t>- Descripción</w:t>
      </w:r>
    </w:p>
    <w:p w14:paraId="173A1BBB" w14:textId="77777777" w:rsidR="009D4E92" w:rsidRDefault="00B80E6E">
      <w:pPr>
        <w:pStyle w:val="Ttulo2"/>
      </w:pPr>
      <w:r>
        <w:t>2.3 Módulo de Usuarios</w:t>
      </w:r>
    </w:p>
    <w:p w14:paraId="2B46A436" w14:textId="77777777" w:rsidR="009D4E92" w:rsidRDefault="00B80E6E">
      <w:r>
        <w:t>Funcionalidades: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D4E92" w14:paraId="6B4328E0" w14:textId="77777777">
        <w:tc>
          <w:tcPr>
            <w:tcW w:w="4320" w:type="dxa"/>
          </w:tcPr>
          <w:p w14:paraId="501665D6" w14:textId="77777777" w:rsidR="009D4E92" w:rsidRDefault="00B80E6E">
            <w:r>
              <w:t>Funcionalidad</w:t>
            </w:r>
          </w:p>
        </w:tc>
        <w:tc>
          <w:tcPr>
            <w:tcW w:w="4320" w:type="dxa"/>
          </w:tcPr>
          <w:p w14:paraId="064DA1C1" w14:textId="77777777" w:rsidR="009D4E92" w:rsidRDefault="00B80E6E">
            <w:r>
              <w:t>Descripción</w:t>
            </w:r>
          </w:p>
        </w:tc>
      </w:tr>
      <w:tr w:rsidR="009D4E92" w14:paraId="1E30E38C" w14:textId="77777777">
        <w:tc>
          <w:tcPr>
            <w:tcW w:w="4320" w:type="dxa"/>
          </w:tcPr>
          <w:p w14:paraId="0A840952" w14:textId="77777777" w:rsidR="009D4E92" w:rsidRDefault="00B80E6E">
            <w:r>
              <w:t>Registrar usuario</w:t>
            </w:r>
          </w:p>
        </w:tc>
        <w:tc>
          <w:tcPr>
            <w:tcW w:w="4320" w:type="dxa"/>
          </w:tcPr>
          <w:p w14:paraId="066650A8" w14:textId="77777777" w:rsidR="009D4E92" w:rsidRDefault="00B80E6E">
            <w:r>
              <w:t>Crear nuevo usuario con rol asignado.</w:t>
            </w:r>
          </w:p>
        </w:tc>
      </w:tr>
      <w:tr w:rsidR="009D4E92" w14:paraId="419B4B10" w14:textId="77777777">
        <w:tc>
          <w:tcPr>
            <w:tcW w:w="4320" w:type="dxa"/>
          </w:tcPr>
          <w:p w14:paraId="54963345" w14:textId="77777777" w:rsidR="009D4E92" w:rsidRDefault="00B80E6E">
            <w:r>
              <w:t>Actualizar usuario</w:t>
            </w:r>
          </w:p>
        </w:tc>
        <w:tc>
          <w:tcPr>
            <w:tcW w:w="4320" w:type="dxa"/>
          </w:tcPr>
          <w:p w14:paraId="2139CDDD" w14:textId="77777777" w:rsidR="009D4E92" w:rsidRDefault="00B80E6E">
            <w:r>
              <w:t>Modificar información del usuario.</w:t>
            </w:r>
          </w:p>
        </w:tc>
      </w:tr>
      <w:tr w:rsidR="009D4E92" w14:paraId="40884A4C" w14:textId="77777777">
        <w:tc>
          <w:tcPr>
            <w:tcW w:w="4320" w:type="dxa"/>
          </w:tcPr>
          <w:p w14:paraId="7D9B6BFE" w14:textId="77777777" w:rsidR="009D4E92" w:rsidRDefault="00B80E6E">
            <w:r>
              <w:t>Consultar usuario</w:t>
            </w:r>
          </w:p>
        </w:tc>
        <w:tc>
          <w:tcPr>
            <w:tcW w:w="4320" w:type="dxa"/>
          </w:tcPr>
          <w:p w14:paraId="4E8ADE8B" w14:textId="77777777" w:rsidR="009D4E92" w:rsidRDefault="00B80E6E">
            <w:r>
              <w:t xml:space="preserve">Visualizar detalles del </w:t>
            </w:r>
            <w:r>
              <w:t>usuario.</w:t>
            </w:r>
          </w:p>
        </w:tc>
      </w:tr>
      <w:tr w:rsidR="009D4E92" w14:paraId="6BAA161B" w14:textId="77777777">
        <w:tc>
          <w:tcPr>
            <w:tcW w:w="4320" w:type="dxa"/>
          </w:tcPr>
          <w:p w14:paraId="47970A3E" w14:textId="77777777" w:rsidR="009D4E92" w:rsidRDefault="00B80E6E">
            <w:r>
              <w:t>Eliminar usuario</w:t>
            </w:r>
          </w:p>
        </w:tc>
        <w:tc>
          <w:tcPr>
            <w:tcW w:w="4320" w:type="dxa"/>
          </w:tcPr>
          <w:p w14:paraId="0870D50D" w14:textId="77777777" w:rsidR="009D4E92" w:rsidRDefault="00B80E6E">
            <w:r>
              <w:t>Eliminar usuario del sistema.</w:t>
            </w:r>
          </w:p>
        </w:tc>
      </w:tr>
      <w:tr w:rsidR="009D4E92" w14:paraId="297D6FE5" w14:textId="77777777">
        <w:tc>
          <w:tcPr>
            <w:tcW w:w="4320" w:type="dxa"/>
          </w:tcPr>
          <w:p w14:paraId="771F0776" w14:textId="77777777" w:rsidR="009D4E92" w:rsidRDefault="00B80E6E">
            <w:r>
              <w:t>Listado de usuarios</w:t>
            </w:r>
          </w:p>
        </w:tc>
        <w:tc>
          <w:tcPr>
            <w:tcW w:w="4320" w:type="dxa"/>
          </w:tcPr>
          <w:p w14:paraId="7C6E2B3B" w14:textId="77777777" w:rsidR="009D4E92" w:rsidRDefault="00B80E6E">
            <w:r>
              <w:t>Tabla interactiva con todos los usuarios.</w:t>
            </w:r>
          </w:p>
        </w:tc>
      </w:tr>
    </w:tbl>
    <w:p w14:paraId="4C3A689A" w14:textId="77777777" w:rsidR="009D4E92" w:rsidRDefault="00B80E6E">
      <w:r>
        <w:t>Campos de usuario:</w:t>
      </w:r>
      <w:r>
        <w:br/>
        <w:t>- ID</w:t>
      </w:r>
      <w:r>
        <w:br/>
        <w:t>- Nombre</w:t>
      </w:r>
      <w:r>
        <w:br/>
        <w:t>- Correo electrónico</w:t>
      </w:r>
      <w:r>
        <w:br/>
        <w:t>- Contraseña (encriptada)</w:t>
      </w:r>
      <w:r>
        <w:br/>
        <w:t>- Rol asignado</w:t>
      </w:r>
      <w:r>
        <w:br/>
        <w:t xml:space="preserve">- Estado </w:t>
      </w:r>
      <w:r>
        <w:t>(activo/inactivo)</w:t>
      </w:r>
    </w:p>
    <w:p w14:paraId="77CBAF90" w14:textId="77777777" w:rsidR="009D4E92" w:rsidRDefault="00B80E6E">
      <w:pPr>
        <w:pStyle w:val="Ttulo2"/>
      </w:pPr>
      <w:r>
        <w:t>2.4 Módulo de Roles</w:t>
      </w:r>
    </w:p>
    <w:p w14:paraId="5C1B1C6D" w14:textId="77777777" w:rsidR="009D4E92" w:rsidRDefault="00B80E6E">
      <w:r>
        <w:t>Funcionalidades: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D4E92" w14:paraId="21882D10" w14:textId="77777777">
        <w:tc>
          <w:tcPr>
            <w:tcW w:w="4320" w:type="dxa"/>
          </w:tcPr>
          <w:p w14:paraId="171E57D8" w14:textId="77777777" w:rsidR="009D4E92" w:rsidRDefault="00B80E6E">
            <w:r>
              <w:lastRenderedPageBreak/>
              <w:t>Funcionalidad</w:t>
            </w:r>
          </w:p>
        </w:tc>
        <w:tc>
          <w:tcPr>
            <w:tcW w:w="4320" w:type="dxa"/>
          </w:tcPr>
          <w:p w14:paraId="021CAF92" w14:textId="77777777" w:rsidR="009D4E92" w:rsidRDefault="00B80E6E">
            <w:r>
              <w:t>Descripción</w:t>
            </w:r>
          </w:p>
        </w:tc>
      </w:tr>
      <w:tr w:rsidR="009D4E92" w14:paraId="1602C87C" w14:textId="77777777">
        <w:tc>
          <w:tcPr>
            <w:tcW w:w="4320" w:type="dxa"/>
          </w:tcPr>
          <w:p w14:paraId="00357B10" w14:textId="77777777" w:rsidR="009D4E92" w:rsidRDefault="00B80E6E">
            <w:r>
              <w:t>Registrar rol</w:t>
            </w:r>
          </w:p>
        </w:tc>
        <w:tc>
          <w:tcPr>
            <w:tcW w:w="4320" w:type="dxa"/>
          </w:tcPr>
          <w:p w14:paraId="1EBEBA6E" w14:textId="77777777" w:rsidR="009D4E92" w:rsidRDefault="00B80E6E">
            <w:r>
              <w:t>Crear un nuevo rol.</w:t>
            </w:r>
          </w:p>
        </w:tc>
      </w:tr>
      <w:tr w:rsidR="009D4E92" w14:paraId="057F60DC" w14:textId="77777777">
        <w:tc>
          <w:tcPr>
            <w:tcW w:w="4320" w:type="dxa"/>
          </w:tcPr>
          <w:p w14:paraId="03D1F998" w14:textId="77777777" w:rsidR="009D4E92" w:rsidRDefault="00B80E6E">
            <w:r>
              <w:t>Actualizar rol</w:t>
            </w:r>
          </w:p>
        </w:tc>
        <w:tc>
          <w:tcPr>
            <w:tcW w:w="4320" w:type="dxa"/>
          </w:tcPr>
          <w:p w14:paraId="2960E6B4" w14:textId="77777777" w:rsidR="009D4E92" w:rsidRDefault="00B80E6E">
            <w:r>
              <w:t>Modificar información del rol.</w:t>
            </w:r>
          </w:p>
        </w:tc>
      </w:tr>
      <w:tr w:rsidR="009D4E92" w14:paraId="4CC3A8BE" w14:textId="77777777">
        <w:tc>
          <w:tcPr>
            <w:tcW w:w="4320" w:type="dxa"/>
          </w:tcPr>
          <w:p w14:paraId="02B386C2" w14:textId="77777777" w:rsidR="009D4E92" w:rsidRDefault="00B80E6E">
            <w:r>
              <w:t>Asignar permisos</w:t>
            </w:r>
          </w:p>
        </w:tc>
        <w:tc>
          <w:tcPr>
            <w:tcW w:w="4320" w:type="dxa"/>
          </w:tcPr>
          <w:p w14:paraId="3C4561BF" w14:textId="77777777" w:rsidR="009D4E92" w:rsidRDefault="00B80E6E">
            <w:r>
              <w:t>Definir permisos de lectura, escritura, actualización y eliminación.</w:t>
            </w:r>
          </w:p>
        </w:tc>
      </w:tr>
      <w:tr w:rsidR="009D4E92" w14:paraId="12F3B2AC" w14:textId="77777777">
        <w:tc>
          <w:tcPr>
            <w:tcW w:w="4320" w:type="dxa"/>
          </w:tcPr>
          <w:p w14:paraId="092D4F07" w14:textId="77777777" w:rsidR="009D4E92" w:rsidRDefault="00B80E6E">
            <w:r>
              <w:t>Elimi</w:t>
            </w:r>
            <w:r>
              <w:t>nar rol</w:t>
            </w:r>
          </w:p>
        </w:tc>
        <w:tc>
          <w:tcPr>
            <w:tcW w:w="4320" w:type="dxa"/>
          </w:tcPr>
          <w:p w14:paraId="2A3D7664" w14:textId="77777777" w:rsidR="009D4E92" w:rsidRDefault="00B80E6E">
            <w:r>
              <w:t>Eliminar un rol existente.</w:t>
            </w:r>
          </w:p>
        </w:tc>
      </w:tr>
      <w:tr w:rsidR="009D4E92" w14:paraId="5B2C1462" w14:textId="77777777">
        <w:tc>
          <w:tcPr>
            <w:tcW w:w="4320" w:type="dxa"/>
          </w:tcPr>
          <w:p w14:paraId="2A1A29E2" w14:textId="77777777" w:rsidR="009D4E92" w:rsidRDefault="00B80E6E">
            <w:r>
              <w:t>Listado de roles</w:t>
            </w:r>
          </w:p>
        </w:tc>
        <w:tc>
          <w:tcPr>
            <w:tcW w:w="4320" w:type="dxa"/>
          </w:tcPr>
          <w:p w14:paraId="48C57BD2" w14:textId="77777777" w:rsidR="009D4E92" w:rsidRDefault="00B80E6E">
            <w:r>
              <w:t>Tabla con roles y permisos asignados.</w:t>
            </w:r>
          </w:p>
        </w:tc>
      </w:tr>
    </w:tbl>
    <w:p w14:paraId="4516DF6C" w14:textId="77777777" w:rsidR="009D4E92" w:rsidRDefault="00B80E6E">
      <w:r>
        <w:t>Campos de rol:</w:t>
      </w:r>
      <w:r>
        <w:br/>
        <w:t>- ID</w:t>
      </w:r>
      <w:r>
        <w:br/>
        <w:t>- Nombre del rol</w:t>
      </w:r>
      <w:r>
        <w:br/>
        <w:t>- Permisos asignados</w:t>
      </w:r>
    </w:p>
    <w:p w14:paraId="19861AB0" w14:textId="77777777" w:rsidR="009D4E92" w:rsidRDefault="00B80E6E">
      <w:pPr>
        <w:pStyle w:val="Ttulo2"/>
      </w:pPr>
      <w:r>
        <w:t>2.5 Módulo de Ventas</w:t>
      </w:r>
    </w:p>
    <w:p w14:paraId="48BA8D5B" w14:textId="77777777" w:rsidR="009D4E92" w:rsidRDefault="00B80E6E">
      <w:r>
        <w:t>Funcionalidades: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D4E92" w14:paraId="4603DC2A" w14:textId="77777777">
        <w:tc>
          <w:tcPr>
            <w:tcW w:w="4320" w:type="dxa"/>
          </w:tcPr>
          <w:p w14:paraId="37CDB779" w14:textId="77777777" w:rsidR="009D4E92" w:rsidRDefault="00B80E6E">
            <w:r>
              <w:t>Funcionalidad</w:t>
            </w:r>
          </w:p>
        </w:tc>
        <w:tc>
          <w:tcPr>
            <w:tcW w:w="4320" w:type="dxa"/>
          </w:tcPr>
          <w:p w14:paraId="6A046782" w14:textId="77777777" w:rsidR="009D4E92" w:rsidRDefault="00B80E6E">
            <w:r>
              <w:t>Descripción</w:t>
            </w:r>
          </w:p>
        </w:tc>
      </w:tr>
      <w:tr w:rsidR="009D4E92" w14:paraId="1119BFF9" w14:textId="77777777">
        <w:tc>
          <w:tcPr>
            <w:tcW w:w="4320" w:type="dxa"/>
          </w:tcPr>
          <w:p w14:paraId="1D220D5A" w14:textId="77777777" w:rsidR="009D4E92" w:rsidRDefault="00B80E6E">
            <w:r>
              <w:t>Registrar venta</w:t>
            </w:r>
          </w:p>
        </w:tc>
        <w:tc>
          <w:tcPr>
            <w:tcW w:w="4320" w:type="dxa"/>
          </w:tcPr>
          <w:p w14:paraId="3E670438" w14:textId="77777777" w:rsidR="009D4E92" w:rsidRDefault="00B80E6E">
            <w:r>
              <w:t xml:space="preserve">Registrar venta de </w:t>
            </w:r>
            <w:r>
              <w:t>productos con cantidades y precios.</w:t>
            </w:r>
          </w:p>
        </w:tc>
      </w:tr>
      <w:tr w:rsidR="009D4E92" w14:paraId="2E7913D4" w14:textId="77777777">
        <w:tc>
          <w:tcPr>
            <w:tcW w:w="4320" w:type="dxa"/>
          </w:tcPr>
          <w:p w14:paraId="23E66EF4" w14:textId="77777777" w:rsidR="009D4E92" w:rsidRDefault="00B80E6E">
            <w:r>
              <w:t>Consultar ventas</w:t>
            </w:r>
          </w:p>
        </w:tc>
        <w:tc>
          <w:tcPr>
            <w:tcW w:w="4320" w:type="dxa"/>
          </w:tcPr>
          <w:p w14:paraId="5A3B42A8" w14:textId="77777777" w:rsidR="009D4E92" w:rsidRDefault="00B80E6E">
            <w:r>
              <w:t>Visualizar historial de ventas.</w:t>
            </w:r>
          </w:p>
        </w:tc>
      </w:tr>
      <w:tr w:rsidR="009D4E92" w14:paraId="3570BB68" w14:textId="77777777">
        <w:tc>
          <w:tcPr>
            <w:tcW w:w="4320" w:type="dxa"/>
          </w:tcPr>
          <w:p w14:paraId="75FA7BF6" w14:textId="77777777" w:rsidR="009D4E92" w:rsidRDefault="00B80E6E">
            <w:r>
              <w:t>Generar reportes</w:t>
            </w:r>
          </w:p>
        </w:tc>
        <w:tc>
          <w:tcPr>
            <w:tcW w:w="4320" w:type="dxa"/>
          </w:tcPr>
          <w:p w14:paraId="2572854E" w14:textId="77777777" w:rsidR="009D4E92" w:rsidRDefault="00B80E6E">
            <w:r>
              <w:t>Exportar reportes en PDF o Excel.</w:t>
            </w:r>
          </w:p>
        </w:tc>
      </w:tr>
      <w:tr w:rsidR="009D4E92" w14:paraId="584ED581" w14:textId="77777777">
        <w:tc>
          <w:tcPr>
            <w:tcW w:w="4320" w:type="dxa"/>
          </w:tcPr>
          <w:p w14:paraId="40D255DB" w14:textId="77777777" w:rsidR="009D4E92" w:rsidRDefault="00B80E6E">
            <w:r>
              <w:t>Filtrar ventas</w:t>
            </w:r>
          </w:p>
        </w:tc>
        <w:tc>
          <w:tcPr>
            <w:tcW w:w="4320" w:type="dxa"/>
          </w:tcPr>
          <w:p w14:paraId="60347A90" w14:textId="77777777" w:rsidR="009D4E92" w:rsidRDefault="00B80E6E">
            <w:r>
              <w:t>Filtrar por fecha o usuario.</w:t>
            </w:r>
          </w:p>
        </w:tc>
      </w:tr>
    </w:tbl>
    <w:p w14:paraId="6361A4FB" w14:textId="77777777" w:rsidR="009D4E92" w:rsidRDefault="00B80E6E">
      <w:r>
        <w:t>Campos de venta:</w:t>
      </w:r>
      <w:r>
        <w:br/>
        <w:t>- ID</w:t>
      </w:r>
      <w:r>
        <w:br/>
        <w:t>- Productos vendidos (ID y cantidad)</w:t>
      </w:r>
      <w:r>
        <w:br/>
        <w:t>- Total de ve</w:t>
      </w:r>
      <w:r>
        <w:t>nta</w:t>
      </w:r>
      <w:r>
        <w:br/>
        <w:t>- Fecha de venta</w:t>
      </w:r>
      <w:r>
        <w:br/>
        <w:t>- Usuario que registró la venta</w:t>
      </w:r>
    </w:p>
    <w:p w14:paraId="34031956" w14:textId="77777777" w:rsidR="009D4E92" w:rsidRDefault="00B80E6E">
      <w:pPr>
        <w:pStyle w:val="Ttulo1"/>
      </w:pPr>
      <w:r>
        <w:t>3. Integración del sistema</w:t>
      </w:r>
    </w:p>
    <w:p w14:paraId="75EFBE26" w14:textId="77777777" w:rsidR="009D4E92" w:rsidRDefault="00B80E6E">
      <w:r>
        <w:t>- Dashboard con acceso a todos los módulos.</w:t>
      </w:r>
      <w:r>
        <w:br/>
        <w:t>- Alertas con SweetAlert y $_SESSION['mensaje'].</w:t>
      </w:r>
      <w:r>
        <w:br/>
        <w:t>- Tablas interactivas con DataTables.</w:t>
      </w:r>
      <w:r>
        <w:br/>
        <w:t>- Control de sesión (layout/sesion.php).</w:t>
      </w:r>
      <w:r>
        <w:br/>
        <w:t>- Ar</w:t>
      </w:r>
      <w:r>
        <w:t>chivos comunes: parte1.php (cabecera) y parte2.php (pie de página).</w:t>
      </w:r>
    </w:p>
    <w:p w14:paraId="095EA3B5" w14:textId="77777777" w:rsidR="009D4E92" w:rsidRDefault="00B80E6E">
      <w:pPr>
        <w:pStyle w:val="Ttulo1"/>
      </w:pPr>
      <w:r>
        <w:t>4. Flujo de trabajo general</w:t>
      </w:r>
    </w:p>
    <w:p w14:paraId="0EBAF973" w14:textId="77777777" w:rsidR="009D4E92" w:rsidRDefault="00B80E6E">
      <w:r>
        <w:t>1. Ingresar al sistema → validar sesión.</w:t>
      </w:r>
      <w:r>
        <w:br/>
        <w:t>2. Seleccionar módulo → ver listado.</w:t>
      </w:r>
      <w:r>
        <w:br/>
        <w:t>3. Agregar, editar, eliminar o ver detalles de registros.</w:t>
      </w:r>
      <w:r>
        <w:br/>
        <w:t xml:space="preserve">4. Guardar </w:t>
      </w:r>
      <w:r>
        <w:t>cambios → mostrar mensaje de éxito/error.</w:t>
      </w:r>
      <w:r>
        <w:br/>
        <w:t>5. Generar reportes según necesidad.</w:t>
      </w:r>
    </w:p>
    <w:p w14:paraId="36006813" w14:textId="77777777" w:rsidR="009D4E92" w:rsidRDefault="00B80E6E">
      <w:pPr>
        <w:pStyle w:val="Ttulo1"/>
      </w:pPr>
      <w:r>
        <w:lastRenderedPageBreak/>
        <w:t>5. Recomendaciones y buenas prácticas</w:t>
      </w:r>
    </w:p>
    <w:p w14:paraId="02504D41" w14:textId="0A6117BE" w:rsidR="00B80E6E" w:rsidRPr="00B80E6E" w:rsidRDefault="00B80E6E" w:rsidP="00B80E6E">
      <w:r>
        <w:t>- Validar formularios en cliente y servidor.</w:t>
      </w:r>
      <w:r>
        <w:br/>
        <w:t>- Mantener imágenes de productos en img_productos/.</w:t>
      </w:r>
      <w:r>
        <w:br/>
        <w:t>- Realizar respaldos periódicos de la base</w:t>
      </w:r>
      <w:r>
        <w:t xml:space="preserve"> de datos.</w:t>
      </w:r>
      <w:r>
        <w:br/>
        <w:t>- Controlar accesos por roles y permisos.</w:t>
      </w:r>
      <w:r>
        <w:br/>
        <w:t xml:space="preserve">- Mantener </w:t>
      </w:r>
      <w:proofErr w:type="spellStart"/>
      <w:r>
        <w:t>código</w:t>
      </w:r>
      <w:proofErr w:type="spellEnd"/>
      <w:r>
        <w:t xml:space="preserve"> modular y </w:t>
      </w:r>
      <w:proofErr w:type="spellStart"/>
      <w:r>
        <w:t>ordenado</w:t>
      </w:r>
      <w:proofErr w:type="spellEnd"/>
      <w:r>
        <w:t>.</w:t>
      </w:r>
    </w:p>
    <w:sectPr w:rsidR="00B80E6E" w:rsidRPr="00B80E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4E92"/>
    <w:rsid w:val="00AA1D8D"/>
    <w:rsid w:val="00B47730"/>
    <w:rsid w:val="00B80E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48F337"/>
  <w14:defaultImageDpi w14:val="300"/>
  <w15:docId w15:val="{D754B58A-1401-4B6B-8100-096318A9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B80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kenia jaciel hernandez beltran</cp:lastModifiedBy>
  <cp:revision>3</cp:revision>
  <dcterms:created xsi:type="dcterms:W3CDTF">2013-12-23T23:15:00Z</dcterms:created>
  <dcterms:modified xsi:type="dcterms:W3CDTF">2025-08-27T23:55:00Z</dcterms:modified>
  <cp:category/>
</cp:coreProperties>
</file>